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</w:rPr>
        <w:t>1.</w:t>
      </w:r>
      <w:r>
        <w:tab/>
      </w:r>
    </w:p>
    <w:p>
      <w:pPr>
        <w:jc w:val="left"/>
      </w:pPr>
      <w:r>
        <w:tab/>
        <w:tab/>
      </w:r>
      <w:r>
        <w:rPr>
          <w:rFonts w:ascii="Arial" w:hAnsi="Arial"/>
          <w:sz w:val="24"/>
        </w:rPr>
        <w:t>o</w:t>
      </w:r>
      <w:r>
        <w:tab/>
        <w:t>a</w:t>
        <w:tab/>
      </w:r>
      <w:r>
        <w:rPr>
          <w:rFonts w:ascii="Arial" w:hAnsi="Arial"/>
          <w:sz w:val="24"/>
        </w:rPr>
        <w:t>o</w:t>
      </w:r>
      <w:r>
        <w:tab/>
        <w:t>b</w:t>
        <w:tab/>
      </w:r>
      <w:r>
        <w:rPr>
          <w:rFonts w:ascii="Arial" w:hAnsi="Arial"/>
          <w:sz w:val="24"/>
        </w:rPr>
        <w:t>o</w:t>
      </w:r>
      <w:r>
        <w:tab/>
        <w:t>c</w:t>
        <w:tab/>
      </w:r>
      <w:r>
        <w:rPr>
          <w:rFonts w:ascii="Arial" w:hAnsi="Arial"/>
          <w:sz w:val="24"/>
        </w:rPr>
        <w:t>o</w:t>
      </w:r>
      <w:r>
        <w:tab/>
        <w:t>d</w:t>
        <w:tab/>
      </w:r>
      <w:r>
        <w:rPr>
          <w:rFonts w:ascii="Arial" w:hAnsi="Arial"/>
          <w:sz w:val="24"/>
        </w:rPr>
        <w:t>o</w:t>
      </w:r>
      <w:r>
        <w:tab/>
        <w:t>e</w:t>
        <w:tab/>
      </w:r>
      <w:r>
        <w:tab/>
        <w:tab/>
      </w:r>
    </w:p>
    <w:p/>
    <w:p>
      <w:pPr>
        <w:jc w:val="left"/>
      </w:pPr>
      <w:r>
        <w:rPr>
          <w:b/>
        </w:rPr>
        <w:t>2.</w:t>
      </w:r>
      <w:r>
        <w:tab/>
      </w:r>
    </w:p>
    <w:p>
      <w:pPr>
        <w:jc w:val="left"/>
      </w:pPr>
      <w:r>
        <w:tab/>
        <w:tab/>
      </w:r>
      <w:r>
        <w:rPr>
          <w:rFonts w:ascii="Arial" w:hAnsi="Arial"/>
          <w:sz w:val="24"/>
        </w:rPr>
        <w:t>o</w:t>
      </w:r>
      <w:r>
        <w:tab/>
        <w:t>a</w:t>
        <w:tab/>
      </w:r>
      <w:r>
        <w:rPr>
          <w:rFonts w:ascii="Arial" w:hAnsi="Arial"/>
          <w:sz w:val="24"/>
        </w:rPr>
        <w:t>o</w:t>
      </w:r>
      <w:r>
        <w:tab/>
        <w:t>b</w:t>
        <w:tab/>
      </w:r>
      <w:r>
        <w:rPr>
          <w:rFonts w:ascii="Arial" w:hAnsi="Arial"/>
          <w:sz w:val="24"/>
        </w:rPr>
        <w:t>o</w:t>
      </w:r>
      <w:r>
        <w:tab/>
        <w:t>c</w:t>
        <w:tab/>
      </w:r>
      <w:r>
        <w:rPr>
          <w:rFonts w:ascii="Arial" w:hAnsi="Arial"/>
          <w:sz w:val="24"/>
        </w:rPr>
        <w:t>o</w:t>
      </w:r>
      <w:r>
        <w:tab/>
        <w:t>d</w:t>
        <w:tab/>
      </w:r>
      <w:r>
        <w:rPr>
          <w:rFonts w:ascii="Arial" w:hAnsi="Arial"/>
          <w:sz w:val="24"/>
        </w:rPr>
        <w:t>o</w:t>
      </w:r>
      <w:r>
        <w:tab/>
        <w:t>e</w:t>
        <w:tab/>
      </w:r>
      <w:r>
        <w:tab/>
        <w:tab/>
      </w:r>
    </w:p>
    <w:p/>
    <w:p>
      <w:pPr>
        <w:jc w:val="left"/>
      </w:pPr>
      <w:r>
        <w:rPr>
          <w:b/>
        </w:rPr>
        <w:t>3.</w:t>
      </w:r>
      <w:r>
        <w:tab/>
      </w:r>
    </w:p>
    <w:p>
      <w:pPr>
        <w:jc w:val="left"/>
      </w:pPr>
      <w:r>
        <w:tab/>
        <w:tab/>
      </w:r>
      <w:r>
        <w:rPr>
          <w:rFonts w:ascii="Arial" w:hAnsi="Arial"/>
          <w:sz w:val="24"/>
        </w:rPr>
        <w:t>o</w:t>
      </w:r>
      <w:r>
        <w:tab/>
        <w:t>a</w:t>
        <w:tab/>
      </w:r>
      <w:r>
        <w:rPr>
          <w:rFonts w:ascii="Arial" w:hAnsi="Arial"/>
          <w:sz w:val="24"/>
        </w:rPr>
        <w:t>o</w:t>
      </w:r>
      <w:r>
        <w:tab/>
        <w:t>b</w:t>
        <w:tab/>
      </w:r>
      <w:r>
        <w:rPr>
          <w:rFonts w:ascii="Arial" w:hAnsi="Arial"/>
          <w:sz w:val="24"/>
        </w:rPr>
        <w:t>o</w:t>
      </w:r>
      <w:r>
        <w:tab/>
        <w:t>c</w:t>
        <w:tab/>
      </w:r>
      <w:r>
        <w:rPr>
          <w:rFonts w:ascii="Arial" w:hAnsi="Arial"/>
          <w:sz w:val="24"/>
        </w:rPr>
        <w:t>o</w:t>
      </w:r>
      <w:r>
        <w:tab/>
        <w:t>d</w:t>
        <w:tab/>
      </w:r>
      <w:r>
        <w:rPr>
          <w:rFonts w:ascii="Arial" w:hAnsi="Arial"/>
          <w:sz w:val="24"/>
        </w:rPr>
        <w:t>o</w:t>
      </w:r>
      <w:r>
        <w:tab/>
        <w:t>e</w:t>
        <w:tab/>
      </w:r>
      <w:r>
        <w:tab/>
        <w:tab/>
      </w:r>
    </w:p>
    <w:p/>
    <w:p>
      <w:pPr>
        <w:jc w:val="left"/>
      </w:pPr>
      <w:r>
        <w:rPr>
          <w:b/>
        </w:rPr>
        <w:t>4.</w:t>
      </w:r>
      <w:r>
        <w:tab/>
      </w:r>
    </w:p>
    <w:p>
      <w:pPr>
        <w:jc w:val="left"/>
      </w:pPr>
      <w:r>
        <w:tab/>
        <w:tab/>
      </w:r>
      <w:r>
        <w:rPr>
          <w:rFonts w:ascii="Arial" w:hAnsi="Arial"/>
          <w:sz w:val="24"/>
        </w:rPr>
        <w:t>o</w:t>
      </w:r>
      <w:r>
        <w:tab/>
        <w:t>a</w:t>
        <w:tab/>
      </w:r>
      <w:r>
        <w:rPr>
          <w:rFonts w:ascii="Arial" w:hAnsi="Arial"/>
          <w:sz w:val="24"/>
        </w:rPr>
        <w:t>o</w:t>
      </w:r>
      <w:r>
        <w:tab/>
        <w:t>b</w:t>
        <w:tab/>
      </w:r>
      <w:r>
        <w:rPr>
          <w:rFonts w:ascii="Arial" w:hAnsi="Arial"/>
          <w:sz w:val="24"/>
        </w:rPr>
        <w:t>o</w:t>
      </w:r>
      <w:r>
        <w:tab/>
        <w:t>c</w:t>
        <w:tab/>
      </w:r>
      <w:r>
        <w:rPr>
          <w:rFonts w:ascii="Arial" w:hAnsi="Arial"/>
          <w:sz w:val="24"/>
        </w:rPr>
        <w:t>o</w:t>
      </w:r>
      <w:r>
        <w:tab/>
        <w:t>d</w:t>
        <w:tab/>
      </w:r>
      <w:r>
        <w:rPr>
          <w:rFonts w:ascii="Arial" w:hAnsi="Arial"/>
          <w:sz w:val="24"/>
        </w:rPr>
        <w:t>o</w:t>
      </w:r>
      <w:r>
        <w:tab/>
        <w:t>e</w:t>
        <w:tab/>
      </w:r>
      <w:r>
        <w:tab/>
        <w:tab/>
      </w:r>
    </w:p>
    <w:p/>
    <w:p>
      <w:pPr>
        <w:jc w:val="left"/>
      </w:pPr>
      <w:r>
        <w:rPr>
          <w:b/>
        </w:rPr>
        <w:t>5.</w:t>
      </w:r>
      <w:r>
        <w:tab/>
      </w:r>
    </w:p>
    <w:p>
      <w:pPr>
        <w:jc w:val="left"/>
      </w:pPr>
      <w:r>
        <w:tab/>
        <w:tab/>
      </w:r>
      <w:r>
        <w:rPr>
          <w:rFonts w:ascii="Arial" w:hAnsi="Arial"/>
          <w:sz w:val="24"/>
        </w:rPr>
        <w:t>o</w:t>
      </w:r>
      <w:r>
        <w:tab/>
        <w:t>a</w:t>
        <w:tab/>
      </w:r>
      <w:r>
        <w:rPr>
          <w:rFonts w:ascii="Arial" w:hAnsi="Arial"/>
          <w:sz w:val="24"/>
        </w:rPr>
        <w:t>o</w:t>
      </w:r>
      <w:r>
        <w:tab/>
        <w:t>b</w:t>
        <w:tab/>
      </w:r>
      <w:r>
        <w:rPr>
          <w:rFonts w:ascii="Arial" w:hAnsi="Arial"/>
          <w:sz w:val="24"/>
        </w:rPr>
        <w:t>o</w:t>
      </w:r>
      <w:r>
        <w:tab/>
        <w:t>c</w:t>
        <w:tab/>
      </w:r>
      <w:r>
        <w:rPr>
          <w:rFonts w:ascii="Arial" w:hAnsi="Arial"/>
          <w:sz w:val="24"/>
        </w:rPr>
        <w:t>o</w:t>
      </w:r>
      <w:r>
        <w:tab/>
        <w:t>d</w:t>
        <w:tab/>
      </w:r>
      <w:r>
        <w:rPr>
          <w:rFonts w:ascii="Arial" w:hAnsi="Arial"/>
          <w:sz w:val="24"/>
        </w:rPr>
        <w:t>o</w:t>
      </w:r>
      <w:r>
        <w:tab/>
        <w:t>e</w:t>
        <w:tab/>
      </w:r>
      <w:r>
        <w:tab/>
        <w:tab/>
      </w:r>
    </w:p>
    <w:p/>
    <w:p>
      <w:pPr>
        <w:jc w:val="left"/>
      </w:pPr>
      <w:r>
        <w:rPr>
          <w:b/>
        </w:rPr>
        <w:t>6.</w:t>
      </w:r>
      <w:r>
        <w:tab/>
      </w:r>
    </w:p>
    <w:p>
      <w:pPr>
        <w:jc w:val="left"/>
      </w:pPr>
      <w:r>
        <w:tab/>
        <w:tab/>
      </w:r>
      <w:r>
        <w:rPr>
          <w:rFonts w:ascii="Arial" w:hAnsi="Arial"/>
          <w:sz w:val="24"/>
        </w:rPr>
        <w:t>o</w:t>
      </w:r>
      <w:r>
        <w:tab/>
        <w:t>a</w:t>
        <w:tab/>
      </w:r>
      <w:r>
        <w:rPr>
          <w:rFonts w:ascii="Arial" w:hAnsi="Arial"/>
          <w:sz w:val="24"/>
        </w:rPr>
        <w:t>o</w:t>
      </w:r>
      <w:r>
        <w:tab/>
        <w:t>b</w:t>
        <w:tab/>
      </w:r>
      <w:r>
        <w:rPr>
          <w:rFonts w:ascii="Arial" w:hAnsi="Arial"/>
          <w:sz w:val="24"/>
        </w:rPr>
        <w:t>o</w:t>
      </w:r>
      <w:r>
        <w:tab/>
        <w:t>c</w:t>
        <w:tab/>
      </w:r>
      <w:r>
        <w:rPr>
          <w:rFonts w:ascii="Arial" w:hAnsi="Arial"/>
          <w:sz w:val="24"/>
        </w:rPr>
        <w:t>o</w:t>
      </w:r>
      <w:r>
        <w:tab/>
        <w:t>d</w:t>
        <w:tab/>
      </w:r>
      <w:r>
        <w:rPr>
          <w:rFonts w:ascii="Arial" w:hAnsi="Arial"/>
          <w:sz w:val="24"/>
        </w:rPr>
        <w:t>o</w:t>
      </w:r>
      <w:r>
        <w:tab/>
        <w:t>e</w:t>
        <w:tab/>
      </w:r>
      <w:r>
        <w:tab/>
        <w:tab/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